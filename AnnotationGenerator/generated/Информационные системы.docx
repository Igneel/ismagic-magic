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«Информационные системы»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«Костюченко Владимир Яковлевич,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Б1.ДВ1.2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 xml:space="preserve">need to be processed 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ЭкзаменЗачет.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Надо придумать как заполнять!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Надо придумать как заполнять!</w:t>
            </w:r>
          </w:p>
        </w:tc>
      </w:tr>
    </w:tbl>
    <w:p>
      <w:r>
        <w:t>1.</w:t>
        <w:tab/>
        <w:t>Целями освоения дисциплины Информационные системыявляются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Компетенции не заполнены!!!!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подготовкимагистров 12.04.02 Оптотехникаот 28.11.2014 г.</w:t>
      </w:r>
    </w:p>
    <w:p>
      <w:r>
        <w:rPr>
          <w:rFonts w:ascii="Times New Roman" w:hAnsi="Times New Roman"/>
          <w:sz w:val="28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