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«Тестирование на проникновение АСУ»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«Костюченко Владимир Яковлевич,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Б1.В.2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 xml:space="preserve">need to be processed 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ЭкзаменЗачет.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Надо придумать как заполнять!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Надо придумать как заполнять!</w:t>
            </w:r>
          </w:p>
        </w:tc>
      </w:tr>
    </w:tbl>
    <w:p>
      <w:r>
        <w:t>1.</w:t>
        <w:tab/>
        <w:t>Целями освоения дисциплины Тестирование на проникновение АСУявляются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общепрофессиональные компетенции:</w:t>
      </w:r>
    </w:p>
    <w:p>
      <w:r>
        <w:t>ОПК-1 способностью формулировать цели и задачи исследования, выявлять приоритеты решения задач, выбирать и создавать критерии оценки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профессиональные компетенции:</w:t>
      </w:r>
    </w:p>
    <w:p>
      <w:r>
        <w:t>ПК-4 способностью и готовностью к оформлению отчетов, статей, рефератов на базе современных средств редактирования и печати в соответствии с установленными требованиями</w:t>
      </w:r>
    </w:p>
    <w:p>
      <w:r>
        <w:t>ПК-101 способностью к разработке систем по анализу защищенности систем управления ресурсами предприятия: мониторинг настроек, анализ исходного кода, анализ бизнес-привилегий, описанию выявленных недостатков в корпоративных приложениях, обоснование угроз, составление рекомендаций и предложений по их устранению/предупреждению</w:t>
      </w:r>
    </w:p>
    <w:p>
      <w:r>
        <w:t>ПК-102 проведение аналитических и статистических исследований программного обеспечения АСУ на предмет наличия уязвимостей, недекларированных возможностей, программных закладок</w:t>
      </w:r>
    </w:p>
    <w:p>
      <w:r>
        <w:t>ПК-103 способностью к проведению атак на компьютерные системы, системы защиты информации, системы предотвращения и обнаружения вторжений, системы антивирусной защиты и другие</w:t>
      </w:r>
    </w:p>
    <w:p>
      <w:r>
        <w:t>ПК-104 способностью к оценке защищенности систем защиты, конфигурации сложных систем: анализ настроек и механизмов безопасности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подготовкимагистров 12.04.02 Оптотехникаот 28.11.2014 г.</w:t>
      </w:r>
    </w:p>
    <w:p>
      <w:r>
        <w:rPr>
          <w:rFonts w:ascii="Times New Roman" w:hAnsi="Times New Roman"/>
          <w:sz w:val="28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