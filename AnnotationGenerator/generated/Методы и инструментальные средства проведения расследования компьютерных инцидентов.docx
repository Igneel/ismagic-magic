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«Методы и инструментальные средства проведения расследования компьютерных инцидентов»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«Костюченко Владимир Яковлевич,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Б1.В.12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 xml:space="preserve">need to be processed 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ЭкзаменЗачет.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Надо придумать как заполнять!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Надо придумать как заполнять!</w:t>
            </w:r>
          </w:p>
        </w:tc>
      </w:tr>
    </w:tbl>
    <w:p>
      <w:r>
        <w:t>1.</w:t>
        <w:tab/>
        <w:t>Целями освоения дисциплины Методы и инструментальные средства проведения расследования компьютерных инцидентовявляются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ОК-2 способностью действовать в нестандартных ситуациях, нести ответственность за принятые решения</w:t>
      </w:r>
    </w:p>
    <w:p>
      <w:r>
        <w:t>ОК-3 способностью к саморазвитию, самореализации, использованию творческого потенциала</w:t>
      </w:r>
    </w:p>
    <w:p>
      <w:r>
        <w:t>профессиональные компетенции:</w:t>
      </w:r>
    </w:p>
    <w:p>
      <w:r>
        <w:t>ПК-2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</w:t>
      </w:r>
    </w:p>
    <w:p>
      <w:r>
        <w:t>ПК-3 способностью к выбору оптимального метода и разработке программ экспериментальных исследований, проведению оптических, фотометрических и электрических измерений с выбором технических средств и обработкой результатов</w:t>
      </w:r>
    </w:p>
    <w:p>
      <w:r>
        <w:t>ПК-4 способностью и готовностью к оформлению отчетов, статей, рефератов на базе современных средств редактирования и печати в соответствии с установленными требованиями</w:t>
      </w:r>
    </w:p>
    <w:p>
      <w:r>
        <w:t>ПК-6 способностью к анализу состояния научно-технической проблемы, технического задания и постановке цели и задач проектирования оптических и оптико-электронных приборов, систем и комплексов на основе подбора и изучения литературных и патентных источников</w:t>
      </w:r>
    </w:p>
    <w:p>
      <w:r>
        <w:t>ПК-102 проведение аналитических и статистических исследований программного обеспечения АСУ на предмет наличия уязвимостей, недекларированных возможностей, программных закладок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подготовкимагистров 12.04.02 Оптотехникаот 28.11.2014 г.</w:t>
      </w:r>
    </w:p>
    <w:p>
      <w:r>
        <w:rPr>
          <w:rFonts w:ascii="Times New Roman" w:hAnsi="Times New Roman"/>
          <w:sz w:val="28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