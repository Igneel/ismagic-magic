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«Системы автоматического поиска и эксплуатации уязвимостей»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Б1.В.7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Системы автоматического поиска и эксплуатации уязвимостейявляются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