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«Проектирование и анализ систем обеспечения информационной безопасности объектов информатизации»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«Костюченко Владимир Яковлевич, д-р физ.-мат. наук доцент, профессор каф. Физики»</w:t>
      </w:r>
    </w:p>
    <w:p>
      <w:pPr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Б1.В.6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Зачет.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72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t>1.</w:t>
        <w:tab/>
        <w:t>Целями освоения дисциплины Проектирование и анализ систем обеспечения информационной безопасности объектов информатизацииявляются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дляРЕДАКТИРУЙ ЗДЕСЬ!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общекультурные компетенции:</w:t>
      </w:r>
    </w:p>
    <w:p>
      <w:r>
        <w:t>ОК-1 способностью к абстрактному мышлению, обобщению, анализу, систематизации и прогнозированию</w:t>
      </w:r>
    </w:p>
    <w:p>
      <w:r>
        <w:t>общепрофессиональные компетенции:</w:t>
      </w:r>
    </w:p>
    <w:p>
      <w:r>
        <w:t>ОПК-2 способностью применять современные методы исследования, оценивать и представлять результаты выполненной работы</w:t>
      </w:r>
    </w:p>
    <w:p>
      <w:r>
        <w:t>профессиональные компетенции:</w:t>
      </w:r>
    </w:p>
    <w:p>
      <w:r>
        <w:t>ПК-101 способностью к разработке систем по анализу защищенности систем управления ресурсами предприятия: мониторинг настроек, анализ исходного кода, анализ бизнес-привилегий, описанию выявленных недостатков в корпоративных приложениях, обоснование угроз, составление рекомендаций и предложений по их устранению/предупреждению</w:t>
      </w:r>
    </w:p>
    <w:p>
      <w:r>
        <w:t>ПК-102 проведение аналитических и статистических исследований программного обеспечения АСУ на предмет наличия уязвимостей, недекларированных возможностей, программных закладок</w:t>
      </w:r>
    </w:p>
    <w:p>
      <w:r>
        <w:t>ПК-104 способностью к оценке защищенности систем защиты, конфигурации сложных систем: анализ настроек и механизмов безопасности</w:t>
      </w:r>
    </w:p>
    <w:p>
      <w:r>
        <w:t>3.</w:t>
        <w:tab/>
        <w:t xml:space="preserve">Краткое содержание дисциплины </w:t>
      </w:r>
    </w:p>
    <w:p>
      <w:r>
        <w:t>Раздел I. Введение.</w:t>
      </w:r>
    </w:p>
    <w:p>
      <w:r>
        <w:t>Аннотация разработана на основании ФГОС ВО по направлению подготовки магистров 12.04.02 Оптотехника от 28.11.2014 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