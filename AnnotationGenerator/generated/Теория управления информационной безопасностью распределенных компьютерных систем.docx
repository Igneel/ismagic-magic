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«Теория управления информационной безопасностью распределенных компьютерных систем»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Б1.В.9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Теория управления информационной безопасностью распределенных компьютерных системявляются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