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«Антиотладочные средства и методы их преодоления»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Б1.ДВ3.1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Антиотладочные средства и методы их преодоленияявляются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