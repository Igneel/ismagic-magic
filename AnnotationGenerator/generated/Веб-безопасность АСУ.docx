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АННОТАЦИЯ</w:t>
      </w:r>
    </w:p>
    <w:p>
      <w:pPr>
        <w:jc w:val="center"/>
      </w:pPr>
      <w:r>
        <w:t>к рабочей программе дисциплины</w:t>
      </w:r>
    </w:p>
    <w:p>
      <w:pPr>
        <w:jc w:val="center"/>
      </w:pPr>
      <w:r>
        <w:t>«Веб-безопасность АСУ»</w:t>
      </w:r>
    </w:p>
    <w:p>
      <w:pPr>
        <w:jc w:val="center"/>
      </w:pPr>
      <w:r>
        <w:t xml:space="preserve">                       Составитель:</w:t>
      </w:r>
    </w:p>
    <w:p>
      <w:pPr>
        <w:jc w:val="right"/>
      </w:pPr>
      <w:r>
        <w:t>«Костюченко Владимир Яковлевич, д-р физ.-мат. наук доцент, профессор каф. Физики»</w:t>
      </w:r>
    </w:p>
    <w:p>
      <w:pPr>
        <w:jc w:val="right"/>
      </w:pPr>
      <w:r>
        <w:t>«Ф.И.О., степень, звание»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Направление подготовки</w:t>
            </w:r>
          </w:p>
        </w:tc>
        <w:tc>
          <w:tcPr>
            <w:tcW w:type="dxa" w:w="4320"/>
          </w:tcPr>
          <w:p>
            <w:r>
              <w:t>12.04.02 Оптотехника</w:t>
            </w:r>
          </w:p>
        </w:tc>
      </w:tr>
      <w:tr>
        <w:tc>
          <w:tcPr>
            <w:tcW w:type="dxa" w:w="4320"/>
          </w:tcPr>
          <w:p>
            <w:r>
              <w:t>Профиль подготовки</w:t>
            </w:r>
          </w:p>
        </w:tc>
        <w:tc>
          <w:tcPr>
            <w:tcW w:type="dxa" w:w="4320"/>
          </w:tcPr>
          <w:p>
            <w:r>
              <w:t>Компьютерная безопасность</w:t>
            </w:r>
          </w:p>
        </w:tc>
      </w:tr>
      <w:tr>
        <w:tc>
          <w:tcPr>
            <w:tcW w:type="dxa" w:w="4320"/>
          </w:tcPr>
          <w:p>
            <w:r>
              <w:t>Квалификация (степень) выпускника</w:t>
            </w:r>
          </w:p>
        </w:tc>
        <w:tc>
          <w:tcPr>
            <w:tcW w:type="dxa" w:w="4320"/>
          </w:tcPr>
          <w:p>
            <w:r>
              <w:t>магистр</w:t>
            </w:r>
          </w:p>
        </w:tc>
      </w:tr>
      <w:tr>
        <w:tc>
          <w:tcPr>
            <w:tcW w:type="dxa" w:w="4320"/>
          </w:tcPr>
          <w:p>
            <w:r>
              <w:t>Форма обучения</w:t>
            </w:r>
          </w:p>
        </w:tc>
        <w:tc>
          <w:tcPr>
            <w:tcW w:type="dxa" w:w="4320"/>
          </w:tcPr>
          <w:p>
            <w:r>
              <w:t>очная</w:t>
            </w:r>
          </w:p>
        </w:tc>
      </w:tr>
      <w:tr>
        <w:tc>
          <w:tcPr>
            <w:tcW w:type="dxa" w:w="4320"/>
          </w:tcPr>
          <w:p>
            <w:r>
              <w:t>Цикл, раздел учебного плана</w:t>
            </w:r>
          </w:p>
        </w:tc>
        <w:tc>
          <w:tcPr>
            <w:tcW w:type="dxa" w:w="4320"/>
          </w:tcPr>
          <w:p>
            <w:r>
              <w:t>Вариативная часть Б1.В.3</w:t>
            </w:r>
          </w:p>
        </w:tc>
      </w:tr>
      <w:tr>
        <w:tc>
          <w:tcPr>
            <w:tcW w:type="dxa" w:w="4320"/>
          </w:tcPr>
          <w:p>
            <w:r>
              <w:t>Курс изучения</w:t>
            </w:r>
          </w:p>
        </w:tc>
        <w:tc>
          <w:tcPr>
            <w:tcW w:type="dxa" w:w="4320"/>
          </w:tcPr>
          <w:p>
            <w:r>
              <w:t xml:space="preserve">Поле не заполнено!!! </w:t>
            </w:r>
          </w:p>
        </w:tc>
      </w:tr>
      <w:tr>
        <w:tc>
          <w:tcPr>
            <w:tcW w:type="dxa" w:w="4320"/>
          </w:tcPr>
          <w:p>
            <w:r>
              <w:t>Количество зачетных единиц</w:t>
            </w:r>
          </w:p>
        </w:tc>
        <w:tc>
          <w:tcPr>
            <w:tcW w:type="dxa" w:w="4320"/>
          </w:tcPr>
          <w:p>
            <w:r>
              <w:t>4</w:t>
            </w:r>
          </w:p>
        </w:tc>
      </w:tr>
      <w:tr>
        <w:tc>
          <w:tcPr>
            <w:tcW w:type="dxa" w:w="4320"/>
          </w:tcPr>
          <w:p>
            <w:r>
              <w:t>Форма промежуточной аттестации</w:t>
            </w:r>
          </w:p>
        </w:tc>
        <w:tc>
          <w:tcPr>
            <w:tcW w:type="dxa" w:w="4320"/>
          </w:tcPr>
          <w:p>
            <w:r>
              <w:t>Экзамен.</w:t>
            </w:r>
          </w:p>
        </w:tc>
      </w:tr>
      <w:tr>
        <w:tc>
          <w:tcPr>
            <w:tcW w:type="dxa" w:w="4320"/>
          </w:tcPr>
          <w:p>
            <w:r>
              <w:t>Количество часов всего, из них</w:t>
            </w:r>
          </w:p>
        </w:tc>
        <w:tc>
          <w:tcPr>
            <w:tcW w:type="dxa" w:w="4320"/>
          </w:tcPr>
          <w:p>
            <w:r>
              <w:t>144</w:t>
            </w:r>
          </w:p>
        </w:tc>
      </w:tr>
      <w:tr>
        <w:tc>
          <w:tcPr>
            <w:tcW w:type="dxa" w:w="4320"/>
          </w:tcPr>
          <w:p>
            <w:r>
              <w:t>- лекционные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- практические</w:t>
            </w:r>
          </w:p>
        </w:tc>
        <w:tc>
          <w:tcPr>
            <w:tcW w:type="dxa" w:w="4320"/>
          </w:tcPr>
          <w:p>
            <w:r>
              <w:t>48</w:t>
            </w:r>
          </w:p>
        </w:tc>
      </w:tr>
      <w:tr>
        <w:tc>
          <w:tcPr>
            <w:tcW w:type="dxa" w:w="4320"/>
          </w:tcPr>
          <w:p>
            <w:r>
              <w:t>- лабораторные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- СРС</w:t>
            </w:r>
          </w:p>
        </w:tc>
        <w:tc>
          <w:tcPr>
            <w:tcW w:type="dxa" w:w="4320"/>
          </w:tcPr>
          <w:p>
            <w:r>
              <w:t>40</w:t>
            </w:r>
          </w:p>
        </w:tc>
      </w:tr>
      <w:tr>
        <w:tc>
          <w:tcPr>
            <w:tcW w:type="dxa" w:w="4320"/>
          </w:tcPr>
          <w:p>
            <w:r>
              <w:t>- подготовка к экзамену</w:t>
            </w:r>
          </w:p>
        </w:tc>
        <w:tc>
          <w:tcPr>
            <w:tcW w:type="dxa" w:w="4320"/>
          </w:tcPr>
          <w:p>
            <w:r>
              <w:t>36</w:t>
            </w:r>
          </w:p>
        </w:tc>
      </w:tr>
    </w:tbl>
    <w:p>
      <w:r>
        <w:t>1.</w:t>
        <w:tab/>
        <w:t>Целями освоения дисциплины Веб-безопасность АСУявляются формирование у студентов общекультурных, общепрофессиональных и профессиональных компетенций, определяющих их готовность и способность, как будущих специалистов по направлению подготовки «Оптотехника», к эффективному применению усвоенных знаний дляРЕДАКТИРУЙ ЗДЕСЬ!</w:t>
      </w:r>
    </w:p>
    <w:p>
      <w:r>
        <w:t>2.</w:t>
        <w:tab/>
        <w:t>Компетенции обучающегося, формируемые в результате освоения дисциплины:</w:t>
      </w:r>
    </w:p>
    <w:p>
      <w:r>
        <w:t>общекультурные компетенции:</w:t>
      </w:r>
    </w:p>
    <w:p>
      <w:r>
        <w:t>ОК-3 способностью к саморазвитию, самореализации, использованию творческого потенциала</w:t>
      </w:r>
    </w:p>
    <w:p>
      <w:r>
        <w:t>профессиональные компетенции:</w:t>
      </w:r>
    </w:p>
    <w:p>
      <w:r>
        <w:t>ПК-101 способностью к разработке систем по анализу защищенности систем управления ресурсами предприятия: мониторинг настроек, анализ исходного кода, анализ бизнес-привилегий, описанию выявленных недостатков в корпоративных приложениях, обоснование угроз, составление рекомендаций и предложений по их устранению/предупреждению</w:t>
      </w:r>
    </w:p>
    <w:p>
      <w:r>
        <w:t>ПК-102 проведение аналитических и статистических исследований программного обеспечения АСУ на предмет наличия уязвимостей, недекларированных возможностей, программных закладок</w:t>
      </w:r>
    </w:p>
    <w:p>
      <w:r>
        <w:t>ПК-103 способностью к проведению атак на компьютерные системы, системы защиты информации, системы предотвращения и обнаружения вторжений, системы антивирусной защиты и другие</w:t>
      </w:r>
    </w:p>
    <w:p>
      <w:r>
        <w:t>3.</w:t>
        <w:tab/>
        <w:t xml:space="preserve">Краткое содержание дисциплины </w:t>
      </w:r>
    </w:p>
    <w:p>
      <w:r>
        <w:t>Раздел I. Введение.</w:t>
      </w:r>
    </w:p>
    <w:p>
      <w:r>
        <w:t>Аннотация разработана на основании ФГОС ВО по направлению подготовки магистров 12.04.02 Оптотехника от 28.11.2014 г.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6" Type="http://schemas.openxmlformats.org/officeDocument/2006/relationships/webSettings" Target="webSettings.xml"/><Relationship Id="rId1" Type="http://schemas.openxmlformats.org/officeDocument/2006/relationships/customXml" Target="../customXml/item1.xml"/><Relationship Id="rId8" Type="http://schemas.openxmlformats.org/officeDocument/2006/relationships/theme" Target="theme/theme1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