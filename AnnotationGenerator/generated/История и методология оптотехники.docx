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«История и методология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Б1.Б.1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История и методология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