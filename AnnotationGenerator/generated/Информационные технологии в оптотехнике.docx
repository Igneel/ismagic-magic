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«Информационные технологии в оптотехнике»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Б1.Б.4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pPr>
        <w:jc w:val="both"/>
      </w:pPr>
      <w:r>
        <w:t>1.</w:t>
        <w:tab/>
        <w:t xml:space="preserve">Целями освоения дисциплины Информационные технологии в оптотехникеявляются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3.</w:t>
        <w:tab/>
        <w:t xml:space="preserve">Краткое содержание дисциплины </w:t>
      </w:r>
    </w:p>
    <w:p/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